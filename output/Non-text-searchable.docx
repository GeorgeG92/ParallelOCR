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IDRH</w:t>
      </w:r>
    </w:p>
    <w:p>
      <w:r>
        <w:t>Non-text-searchable PDF</w:t>
      </w:r>
    </w:p>
    <w:p/>
    <w:p>
      <w:r>
        <w:t>This is an example of a non-textsearchable PDF. Because it was created from</w:t>
      </w:r>
    </w:p>
    <w:p>
      <w:r>
        <w:t>an image rather than a text document, it cannot be rendered as plain text by the</w:t>
      </w:r>
    </w:p>
    <w:p>
      <w:r>
        <w:t>PDF reader. Thus, attempting to select the text on the page as though it were a</w:t>
      </w:r>
    </w:p>
    <w:p>
      <w:r>
        <w:t>text document or website will not work, regardless of how neatly it is organized.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