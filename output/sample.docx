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 Simple PDF File This is a small demonstration .pdf file - just for use in the Virtual Mechanics tutorials. More text. And more text. And more text. And more text. And more text. And more text. And more text. And more text. And more text. And more text. And more text. Boring, zzzzz. And more text. And more text. And more text. And more text. And more text. And more text. And more text. And more text. And more text. And more text. And more text. And more text. And more text. And more text. And more text. And more text. Even more. Continued on page 2 ... Simple PDF File 2 ...continued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